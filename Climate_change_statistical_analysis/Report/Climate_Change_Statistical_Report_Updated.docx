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47EBA" w14:textId="77777777" w:rsidR="00555138" w:rsidRDefault="00000000">
      <w:pPr>
        <w:pStyle w:val="Title"/>
      </w:pPr>
      <w:r>
        <w:t>Climate Change Statistical Analysis Report</w:t>
      </w:r>
    </w:p>
    <w:p w14:paraId="48DE7E83" w14:textId="77777777" w:rsidR="00555138" w:rsidRDefault="00000000">
      <w:pPr>
        <w:pStyle w:val="Heading1"/>
      </w:pPr>
      <w:r>
        <w:t>1. Correlation Test (P-Value Test)</w:t>
      </w:r>
    </w:p>
    <w:p w14:paraId="1AA8325F" w14:textId="77777777" w:rsidR="00555138" w:rsidRDefault="00000000">
      <w:r>
        <w:t>We performed a Pearson correlation test using the `</w:t>
      </w:r>
      <w:proofErr w:type="spellStart"/>
      <w:r>
        <w:t>cor.</w:t>
      </w:r>
      <w:proofErr w:type="gramStart"/>
      <w:r>
        <w:t>test</w:t>
      </w:r>
      <w:proofErr w:type="spellEnd"/>
      <w:r>
        <w:t>(</w:t>
      </w:r>
      <w:proofErr w:type="gramEnd"/>
      <w:r>
        <w:t>)` function in R to evaluate the linear relationship between temperature anomalies in 1961 and 2022.</w:t>
      </w:r>
    </w:p>
    <w:p w14:paraId="41A124A1" w14:textId="77777777" w:rsidR="00555138" w:rsidRDefault="00000000">
      <w:r>
        <w:t>- H₀: No linear correlation between F1961 and F2022 anomalies.</w:t>
      </w:r>
      <w:r>
        <w:br/>
        <w:t>- H₁: There is a linear correlation.</w:t>
      </w:r>
    </w:p>
    <w:p w14:paraId="5E06FE37" w14:textId="77777777" w:rsidR="00555138" w:rsidRDefault="00000000">
      <w:r>
        <w:t>R Code used:</w:t>
      </w:r>
    </w:p>
    <w:p w14:paraId="4D5379FE" w14:textId="77777777" w:rsidR="00555138" w:rsidRDefault="00000000">
      <w:pPr>
        <w:pStyle w:val="IntenseQuote"/>
      </w:pPr>
      <w:proofErr w:type="spellStart"/>
      <w:r>
        <w:t>cor_result</w:t>
      </w:r>
      <w:proofErr w:type="spellEnd"/>
      <w:r>
        <w:t xml:space="preserve"> &lt;- </w:t>
      </w:r>
      <w:proofErr w:type="spellStart"/>
      <w:r>
        <w:t>cor.</w:t>
      </w:r>
      <w:proofErr w:type="gramStart"/>
      <w:r>
        <w:t>test</w:t>
      </w:r>
      <w:proofErr w:type="spellEnd"/>
      <w:r>
        <w:t>(</w:t>
      </w:r>
      <w:proofErr w:type="gramEnd"/>
      <w:r>
        <w:t>clean_data$F1961, clean_data$F2022)</w:t>
      </w:r>
      <w:r>
        <w:br/>
        <w:t>print(</w:t>
      </w:r>
      <w:proofErr w:type="spellStart"/>
      <w:r>
        <w:t>cor_result</w:t>
      </w:r>
      <w:proofErr w:type="spellEnd"/>
      <w:r>
        <w:t>)</w:t>
      </w:r>
    </w:p>
    <w:p w14:paraId="167BE256" w14:textId="77777777" w:rsidR="00555138" w:rsidRDefault="00000000">
      <w:r>
        <w:t>Result:</w:t>
      </w:r>
    </w:p>
    <w:p w14:paraId="29A6C7A6" w14:textId="77777777" w:rsidR="00555138" w:rsidRDefault="00000000">
      <w:r>
        <w:t>Correlation coefficient (r): 0.835</w:t>
      </w:r>
      <w:r>
        <w:br/>
        <w:t>Test statistic (t): 19.58</w:t>
      </w:r>
      <w:r>
        <w:br/>
        <w:t>p-value: &lt; 0.001</w:t>
      </w:r>
      <w:r>
        <w:br/>
        <w:t>Interpretation: Strong positive and statistically significant correlation. We reject H₀.</w:t>
      </w:r>
    </w:p>
    <w:p w14:paraId="7E45ECF0" w14:textId="77777777" w:rsidR="00555138" w:rsidRDefault="00000000">
      <w:pPr>
        <w:pStyle w:val="Heading1"/>
      </w:pPr>
      <w:r>
        <w:t>2. ANOVA Test</w:t>
      </w:r>
    </w:p>
    <w:p w14:paraId="5B9FB7E2" w14:textId="77777777" w:rsidR="00555138" w:rsidRDefault="00000000">
      <w:r>
        <w:t>We used `</w:t>
      </w:r>
      <w:proofErr w:type="spellStart"/>
      <w:proofErr w:type="gramStart"/>
      <w:r>
        <w:t>aov</w:t>
      </w:r>
      <w:proofErr w:type="spellEnd"/>
      <w:r>
        <w:t>(</w:t>
      </w:r>
      <w:proofErr w:type="gramEnd"/>
      <w:r>
        <w:t>)` to compare average temperature anomalies across two countries. The data was reshaped to long format to get yearly values for each country.</w:t>
      </w:r>
    </w:p>
    <w:p w14:paraId="195E4D51" w14:textId="77777777" w:rsidR="00555138" w:rsidRDefault="00000000">
      <w:r>
        <w:t>R Code used:</w:t>
      </w:r>
    </w:p>
    <w:p w14:paraId="51C8EBB3" w14:textId="77777777" w:rsidR="00555138" w:rsidRDefault="00000000">
      <w:pPr>
        <w:pStyle w:val="IntenseQuote"/>
      </w:pPr>
      <w:proofErr w:type="spellStart"/>
      <w:r>
        <w:t>anova_result</w:t>
      </w:r>
      <w:proofErr w:type="spellEnd"/>
      <w:r>
        <w:t xml:space="preserve"> &lt;- </w:t>
      </w:r>
      <w:proofErr w:type="spellStart"/>
      <w:proofErr w:type="gramStart"/>
      <w:r>
        <w:t>aov</w:t>
      </w:r>
      <w:proofErr w:type="spellEnd"/>
      <w:r>
        <w:t>(</w:t>
      </w:r>
      <w:proofErr w:type="spellStart"/>
      <w:proofErr w:type="gramEnd"/>
      <w:r>
        <w:t>temp_anomaly</w:t>
      </w:r>
      <w:proofErr w:type="spellEnd"/>
      <w:r>
        <w:t xml:space="preserve"> ~ Country, data = </w:t>
      </w:r>
      <w:proofErr w:type="spellStart"/>
      <w:r>
        <w:t>filtered_data</w:t>
      </w:r>
      <w:proofErr w:type="spellEnd"/>
      <w:r>
        <w:t>)</w:t>
      </w:r>
      <w:r>
        <w:br/>
        <w:t>summary(</w:t>
      </w:r>
      <w:proofErr w:type="spellStart"/>
      <w:r>
        <w:t>anova_result</w:t>
      </w:r>
      <w:proofErr w:type="spellEnd"/>
      <w:r>
        <w:t>)</w:t>
      </w:r>
    </w:p>
    <w:p w14:paraId="2407129D" w14:textId="77777777" w:rsidR="00555138" w:rsidRDefault="00000000">
      <w:r>
        <w:t>Interpretation: The ANOVA p-value was &lt; 0.05, indicating a significant difference in temperature anomalies between the selected countries.</w:t>
      </w:r>
    </w:p>
    <w:p w14:paraId="3E61C9AE" w14:textId="77777777" w:rsidR="00555138" w:rsidRDefault="00000000">
      <w:pPr>
        <w:pStyle w:val="Heading1"/>
      </w:pPr>
      <w:r>
        <w:t>3. Summary Table of Results</w:t>
      </w:r>
    </w:p>
    <w:tbl>
      <w:tblPr>
        <w:tblStyle w:val="LightShading-Accent1"/>
        <w:tblW w:w="0" w:type="auto"/>
        <w:tblLook w:val="04A0" w:firstRow="1" w:lastRow="0" w:firstColumn="1" w:lastColumn="0" w:noHBand="0" w:noVBand="1"/>
      </w:tblPr>
      <w:tblGrid>
        <w:gridCol w:w="2160"/>
        <w:gridCol w:w="2160"/>
        <w:gridCol w:w="2160"/>
        <w:gridCol w:w="2160"/>
      </w:tblGrid>
      <w:tr w:rsidR="00555138" w14:paraId="41C91ED4" w14:textId="77777777" w:rsidTr="00555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4882FE57" w14:textId="77777777" w:rsidR="00555138" w:rsidRDefault="00000000">
            <w:pPr>
              <w:spacing w:after="0" w:line="240" w:lineRule="auto"/>
            </w:pPr>
            <w:r>
              <w:t>Test</w:t>
            </w:r>
          </w:p>
        </w:tc>
        <w:tc>
          <w:tcPr>
            <w:tcW w:w="2160" w:type="dxa"/>
          </w:tcPr>
          <w:p w14:paraId="6464192F" w14:textId="77777777" w:rsidR="00555138" w:rsidRDefault="00000000">
            <w:pPr>
              <w:spacing w:after="0" w:line="240" w:lineRule="auto"/>
              <w:cnfStyle w:val="100000000000" w:firstRow="1" w:lastRow="0" w:firstColumn="0" w:lastColumn="0" w:oddVBand="0" w:evenVBand="0" w:oddHBand="0" w:evenHBand="0" w:firstRowFirstColumn="0" w:firstRowLastColumn="0" w:lastRowFirstColumn="0" w:lastRowLastColumn="0"/>
            </w:pPr>
            <w:r>
              <w:t>Variables</w:t>
            </w:r>
          </w:p>
        </w:tc>
        <w:tc>
          <w:tcPr>
            <w:tcW w:w="2160" w:type="dxa"/>
          </w:tcPr>
          <w:p w14:paraId="6F270826" w14:textId="77777777" w:rsidR="00555138" w:rsidRDefault="00000000">
            <w:pPr>
              <w:spacing w:after="0" w:line="240" w:lineRule="auto"/>
              <w:cnfStyle w:val="100000000000" w:firstRow="1" w:lastRow="0" w:firstColumn="0" w:lastColumn="0" w:oddVBand="0" w:evenVBand="0" w:oddHBand="0" w:evenHBand="0" w:firstRowFirstColumn="0" w:firstRowLastColumn="0" w:lastRowFirstColumn="0" w:lastRowLastColumn="0"/>
            </w:pPr>
            <w:r>
              <w:t>P-value</w:t>
            </w:r>
          </w:p>
        </w:tc>
        <w:tc>
          <w:tcPr>
            <w:tcW w:w="2160" w:type="dxa"/>
          </w:tcPr>
          <w:p w14:paraId="47707F1C" w14:textId="77777777" w:rsidR="00555138" w:rsidRDefault="00000000">
            <w:pPr>
              <w:spacing w:after="0" w:line="240" w:lineRule="auto"/>
              <w:cnfStyle w:val="100000000000" w:firstRow="1" w:lastRow="0" w:firstColumn="0" w:lastColumn="0" w:oddVBand="0" w:evenVBand="0" w:oddHBand="0" w:evenHBand="0" w:firstRowFirstColumn="0" w:firstRowLastColumn="0" w:lastRowFirstColumn="0" w:lastRowLastColumn="0"/>
            </w:pPr>
            <w:r>
              <w:t>Interpretation</w:t>
            </w:r>
          </w:p>
        </w:tc>
      </w:tr>
      <w:tr w:rsidR="00555138" w14:paraId="23E43AFE" w14:textId="77777777" w:rsidTr="00555138">
        <w:tc>
          <w:tcPr>
            <w:cnfStyle w:val="001000000000" w:firstRow="0" w:lastRow="0" w:firstColumn="1" w:lastColumn="0" w:oddVBand="0" w:evenVBand="0" w:oddHBand="0" w:evenHBand="0" w:firstRowFirstColumn="0" w:firstRowLastColumn="0" w:lastRowFirstColumn="0" w:lastRowLastColumn="0"/>
            <w:tcW w:w="2160" w:type="dxa"/>
          </w:tcPr>
          <w:p w14:paraId="5BB073B2" w14:textId="77777777" w:rsidR="00555138" w:rsidRDefault="00000000">
            <w:pPr>
              <w:spacing w:after="0" w:line="240" w:lineRule="auto"/>
            </w:pPr>
            <w:r>
              <w:t>Correlation Test</w:t>
            </w:r>
          </w:p>
        </w:tc>
        <w:tc>
          <w:tcPr>
            <w:tcW w:w="2160" w:type="dxa"/>
          </w:tcPr>
          <w:p w14:paraId="1B5354D9" w14:textId="77777777" w:rsidR="00555138" w:rsidRDefault="00000000">
            <w:pPr>
              <w:spacing w:after="0" w:line="240" w:lineRule="auto"/>
              <w:cnfStyle w:val="000000000000" w:firstRow="0" w:lastRow="0" w:firstColumn="0" w:lastColumn="0" w:oddVBand="0" w:evenVBand="0" w:oddHBand="0" w:evenHBand="0" w:firstRowFirstColumn="0" w:firstRowLastColumn="0" w:lastRowFirstColumn="0" w:lastRowLastColumn="0"/>
            </w:pPr>
            <w:r>
              <w:t>F1961 vs F2022</w:t>
            </w:r>
          </w:p>
        </w:tc>
        <w:tc>
          <w:tcPr>
            <w:tcW w:w="2160" w:type="dxa"/>
          </w:tcPr>
          <w:p w14:paraId="66EAD2DC" w14:textId="77777777" w:rsidR="00555138" w:rsidRDefault="00000000">
            <w:pPr>
              <w:spacing w:after="0" w:line="240" w:lineRule="auto"/>
              <w:cnfStyle w:val="000000000000" w:firstRow="0" w:lastRow="0" w:firstColumn="0" w:lastColumn="0" w:oddVBand="0" w:evenVBand="0" w:oddHBand="0" w:evenHBand="0" w:firstRowFirstColumn="0" w:firstRowLastColumn="0" w:lastRowFirstColumn="0" w:lastRowLastColumn="0"/>
            </w:pPr>
            <w:r>
              <w:t>&lt; 0.001</w:t>
            </w:r>
          </w:p>
        </w:tc>
        <w:tc>
          <w:tcPr>
            <w:tcW w:w="2160" w:type="dxa"/>
          </w:tcPr>
          <w:p w14:paraId="59A82D71" w14:textId="77777777" w:rsidR="00555138" w:rsidRDefault="00000000">
            <w:pPr>
              <w:spacing w:after="0" w:line="240" w:lineRule="auto"/>
              <w:cnfStyle w:val="000000000000" w:firstRow="0" w:lastRow="0" w:firstColumn="0" w:lastColumn="0" w:oddVBand="0" w:evenVBand="0" w:oddHBand="0" w:evenHBand="0" w:firstRowFirstColumn="0" w:firstRowLastColumn="0" w:lastRowFirstColumn="0" w:lastRowLastColumn="0"/>
            </w:pPr>
            <w:r>
              <w:t>Strong positive correlation, statistically significant</w:t>
            </w:r>
          </w:p>
        </w:tc>
      </w:tr>
      <w:tr w:rsidR="00555138" w14:paraId="4B3F329C" w14:textId="77777777" w:rsidTr="00555138">
        <w:tc>
          <w:tcPr>
            <w:cnfStyle w:val="001000000000" w:firstRow="0" w:lastRow="0" w:firstColumn="1" w:lastColumn="0" w:oddVBand="0" w:evenVBand="0" w:oddHBand="0" w:evenHBand="0" w:firstRowFirstColumn="0" w:firstRowLastColumn="0" w:lastRowFirstColumn="0" w:lastRowLastColumn="0"/>
            <w:tcW w:w="2160" w:type="dxa"/>
          </w:tcPr>
          <w:p w14:paraId="05B7EE2E" w14:textId="77777777" w:rsidR="00555138" w:rsidRDefault="00000000">
            <w:pPr>
              <w:spacing w:after="0" w:line="240" w:lineRule="auto"/>
            </w:pPr>
            <w:r>
              <w:lastRenderedPageBreak/>
              <w:t>ANOVA</w:t>
            </w:r>
          </w:p>
        </w:tc>
        <w:tc>
          <w:tcPr>
            <w:tcW w:w="2160" w:type="dxa"/>
          </w:tcPr>
          <w:p w14:paraId="7C390E42" w14:textId="77777777" w:rsidR="00555138" w:rsidRDefault="00000000">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temp_anomaly</w:t>
            </w:r>
            <w:proofErr w:type="spellEnd"/>
            <w:r>
              <w:t xml:space="preserve"> ~ Country</w:t>
            </w:r>
          </w:p>
        </w:tc>
        <w:tc>
          <w:tcPr>
            <w:tcW w:w="2160" w:type="dxa"/>
          </w:tcPr>
          <w:p w14:paraId="33E4F8FB" w14:textId="77777777" w:rsidR="00555138" w:rsidRDefault="00000000">
            <w:pPr>
              <w:spacing w:after="0" w:line="240" w:lineRule="auto"/>
              <w:cnfStyle w:val="000000000000" w:firstRow="0" w:lastRow="0" w:firstColumn="0" w:lastColumn="0" w:oddVBand="0" w:evenVBand="0" w:oddHBand="0" w:evenHBand="0" w:firstRowFirstColumn="0" w:firstRowLastColumn="0" w:lastRowFirstColumn="0" w:lastRowLastColumn="0"/>
            </w:pPr>
            <w:r>
              <w:t>&lt; 0.05</w:t>
            </w:r>
          </w:p>
        </w:tc>
        <w:tc>
          <w:tcPr>
            <w:tcW w:w="2160" w:type="dxa"/>
          </w:tcPr>
          <w:p w14:paraId="72308A86" w14:textId="77777777" w:rsidR="00555138" w:rsidRDefault="00000000">
            <w:pPr>
              <w:spacing w:after="0" w:line="240" w:lineRule="auto"/>
              <w:cnfStyle w:val="000000000000" w:firstRow="0" w:lastRow="0" w:firstColumn="0" w:lastColumn="0" w:oddVBand="0" w:evenVBand="0" w:oddHBand="0" w:evenHBand="0" w:firstRowFirstColumn="0" w:firstRowLastColumn="0" w:lastRowFirstColumn="0" w:lastRowLastColumn="0"/>
            </w:pPr>
            <w:r>
              <w:t>Significant difference in anomalies between countries</w:t>
            </w:r>
          </w:p>
        </w:tc>
      </w:tr>
    </w:tbl>
    <w:p w14:paraId="5285754B" w14:textId="77777777" w:rsidR="00555138" w:rsidRDefault="00000000">
      <w:pPr>
        <w:pStyle w:val="Heading1"/>
      </w:pPr>
      <w:r>
        <w:t>4. Reflection on Influential Features</w:t>
      </w:r>
    </w:p>
    <w:p w14:paraId="64F1AA4A" w14:textId="77777777" w:rsidR="00555138" w:rsidRDefault="00000000">
      <w:r>
        <w:t>Temperature anomaly values are highly correlated over time. Countries with above-average anomalies in early years tend to remain warm in later years, suggesting persistent regional climate patterns. Country appears to be an influential factor in climate behavior when viewed over time.</w:t>
      </w:r>
    </w:p>
    <w:p w14:paraId="261ED63D" w14:textId="77777777" w:rsidR="00555138" w:rsidRDefault="00555138"/>
    <w:p w14:paraId="080DB795" w14:textId="275504B9" w:rsidR="00555138" w:rsidRDefault="00710CAB">
      <w:pPr>
        <w:pStyle w:val="Heading2"/>
      </w:pPr>
      <w:r>
        <w:t>5.</w:t>
      </w:r>
      <w:r w:rsidR="00000000">
        <w:t xml:space="preserve"> Correlation Test Report: F1961 vs F2022 Temperature Anomalies</w:t>
      </w:r>
    </w:p>
    <w:p w14:paraId="2952B424" w14:textId="77777777" w:rsidR="00605303" w:rsidRDefault="00000000">
      <w:r>
        <w:t>Null Hypothesis (H₀): There is no linear correlation between temperature anomalies in 1961 and 2022.</w:t>
      </w:r>
      <w:r>
        <w:br/>
      </w:r>
      <w:r>
        <w:br/>
        <w:t>Alternative Hypothesis (H₁): There is a linear correlation between temperature anomalies in 1961 and 2022.</w:t>
      </w:r>
      <w:r>
        <w:br/>
      </w:r>
      <w:r>
        <w:br/>
        <w:t>Test Results:</w:t>
      </w:r>
      <w:r>
        <w:br/>
        <w:t>- Correlation coefficient (r): 0.835</w:t>
      </w:r>
      <w:r>
        <w:br/>
        <w:t>- Test statistic (t): 19.58</w:t>
      </w:r>
      <w:r>
        <w:br/>
        <w:t>- p-value: &lt; 0.001</w:t>
      </w:r>
      <w:r>
        <w:br/>
      </w:r>
      <w:r>
        <w:br/>
        <w:t xml:space="preserve"> Statistical Significance:</w:t>
      </w:r>
      <w:r>
        <w:br/>
        <w:t>Since the p-value is less than 0.05, we reject the null hypothesis (H₀).</w:t>
      </w:r>
      <w:r>
        <w:br/>
        <w:t>The result is statistically significant.</w:t>
      </w:r>
      <w:r w:rsidR="00710CAB" w:rsidRPr="00710CAB">
        <w:rPr>
          <w:noProof/>
        </w:rPr>
        <w:t xml:space="preserve"> </w:t>
      </w:r>
      <w:r w:rsidR="00605303">
        <w:rPr>
          <w:noProof/>
        </w:rPr>
        <w:lastRenderedPageBreak/>
        <w:drawing>
          <wp:anchor distT="0" distB="0" distL="114300" distR="114300" simplePos="0" relativeHeight="251658240" behindDoc="0" locked="0" layoutInCell="1" allowOverlap="1" wp14:anchorId="782140DB" wp14:editId="5102845C">
            <wp:simplePos x="0" y="0"/>
            <wp:positionH relativeFrom="column">
              <wp:posOffset>164805</wp:posOffset>
            </wp:positionH>
            <wp:positionV relativeFrom="paragraph">
              <wp:posOffset>-560</wp:posOffset>
            </wp:positionV>
            <wp:extent cx="3678555" cy="4187648"/>
            <wp:effectExtent l="0" t="0" r="0" b="3810"/>
            <wp:wrapSquare wrapText="bothSides"/>
            <wp:docPr id="325641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41295" name="Picture 1"/>
                    <pic:cNvPicPr>
                      <a:picLocks noChangeAspect="1" noChangeArrowheads="1"/>
                    </pic:cNvPicPr>
                  </pic:nvPicPr>
                  <pic:blipFill>
                    <a:blip r:embed="rId8"/>
                    <a:stretch>
                      <a:fillRect/>
                    </a:stretch>
                  </pic:blipFill>
                  <pic:spPr bwMode="auto">
                    <a:xfrm>
                      <a:off x="0" y="0"/>
                      <a:ext cx="3678555" cy="41876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0CAB">
        <w:rPr>
          <w:noProof/>
        </w:rPr>
        <w:drawing>
          <wp:inline distT="0" distB="0" distL="0" distR="0" wp14:anchorId="42503C69" wp14:editId="34DBDED2">
            <wp:extent cx="4061637" cy="4273880"/>
            <wp:effectExtent l="0" t="0" r="0" b="0"/>
            <wp:docPr id="1249131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131979" name="Picture 2"/>
                    <pic:cNvPicPr>
                      <a:picLocks noChangeAspect="1" noChangeArrowheads="1"/>
                    </pic:cNvPicPr>
                  </pic:nvPicPr>
                  <pic:blipFill>
                    <a:blip r:embed="rId9"/>
                    <a:stretch>
                      <a:fillRect/>
                    </a:stretch>
                  </pic:blipFill>
                  <pic:spPr bwMode="auto">
                    <a:xfrm>
                      <a:off x="0" y="0"/>
                      <a:ext cx="4093282" cy="4307179"/>
                    </a:xfrm>
                    <a:prstGeom prst="rect">
                      <a:avLst/>
                    </a:prstGeom>
                    <a:noFill/>
                    <a:ln>
                      <a:noFill/>
                    </a:ln>
                  </pic:spPr>
                </pic:pic>
              </a:graphicData>
            </a:graphic>
          </wp:inline>
        </w:drawing>
      </w:r>
      <w:r>
        <w:br/>
      </w:r>
      <w:r>
        <w:lastRenderedPageBreak/>
        <w:br/>
      </w:r>
    </w:p>
    <w:p w14:paraId="6ECA31BA" w14:textId="77777777" w:rsidR="00605303" w:rsidRDefault="00605303"/>
    <w:p w14:paraId="5AB4E8FD" w14:textId="77777777" w:rsidR="00605303" w:rsidRDefault="00605303"/>
    <w:p w14:paraId="1148854E" w14:textId="5DE2A3DB" w:rsidR="00555138" w:rsidRDefault="00000000">
      <w:r>
        <w:t xml:space="preserve"> Interpretation:</w:t>
      </w:r>
      <w:r>
        <w:br/>
        <w:t>There is a strong positive correlation between temperature anomalies in 1961 and 2022 across countries. This suggests that regions which were warmer than average in 1961 tend to remain warmer in 2022, indicating consistent long-term climate trends.</w:t>
      </w:r>
    </w:p>
    <w:sectPr w:rsidR="005551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94DA1" w14:textId="77777777" w:rsidR="00C078BE" w:rsidRDefault="00C078BE">
      <w:pPr>
        <w:spacing w:line="240" w:lineRule="auto"/>
      </w:pPr>
      <w:r>
        <w:separator/>
      </w:r>
    </w:p>
  </w:endnote>
  <w:endnote w:type="continuationSeparator" w:id="0">
    <w:p w14:paraId="31E57821" w14:textId="77777777" w:rsidR="00C078BE" w:rsidRDefault="00C078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C824F4" w14:textId="77777777" w:rsidR="00C078BE" w:rsidRDefault="00C078BE">
      <w:pPr>
        <w:spacing w:after="0"/>
      </w:pPr>
      <w:r>
        <w:separator/>
      </w:r>
    </w:p>
  </w:footnote>
  <w:footnote w:type="continuationSeparator" w:id="0">
    <w:p w14:paraId="389E0552" w14:textId="77777777" w:rsidR="00C078BE" w:rsidRDefault="00C078B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370082825">
    <w:abstractNumId w:val="5"/>
  </w:num>
  <w:num w:numId="2" w16cid:durableId="738291898">
    <w:abstractNumId w:val="3"/>
  </w:num>
  <w:num w:numId="3" w16cid:durableId="963929913">
    <w:abstractNumId w:val="2"/>
  </w:num>
  <w:num w:numId="4" w16cid:durableId="1854109459">
    <w:abstractNumId w:val="4"/>
  </w:num>
  <w:num w:numId="5" w16cid:durableId="2020811924">
    <w:abstractNumId w:val="1"/>
  </w:num>
  <w:num w:numId="6" w16cid:durableId="563570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D681F"/>
    <w:rsid w:val="00414F5E"/>
    <w:rsid w:val="00555138"/>
    <w:rsid w:val="005A619E"/>
    <w:rsid w:val="00605303"/>
    <w:rsid w:val="006C2623"/>
    <w:rsid w:val="00710CAB"/>
    <w:rsid w:val="00AA1D8D"/>
    <w:rsid w:val="00B47730"/>
    <w:rsid w:val="00C078BE"/>
    <w:rsid w:val="00CB0664"/>
    <w:rsid w:val="00FC693F"/>
    <w:rsid w:val="403A3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0E8B44"/>
  <w14:defaultImageDpi w14:val="300"/>
  <w15:docId w15:val="{618B6B7B-4BB9-4DA2-8B5C-645613ADE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qFormat="1"/>
    <w:lsdException w:name="List Number" w:unhideWhenUsed="1"/>
    <w:lsdException w:name="List 2" w:unhideWhenUsed="1"/>
    <w:lsdException w:name="List 3" w:unhideWhenUsed="1" w:qFormat="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qFormat/>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python-docx</dc:creator>
  <dc:description>generated by python-docx</dc:description>
  <cp:lastModifiedBy>Emmanuel Momo</cp:lastModifiedBy>
  <cp:revision>3</cp:revision>
  <dcterms:created xsi:type="dcterms:W3CDTF">2025-05-18T19:25:00Z</dcterms:created>
  <dcterms:modified xsi:type="dcterms:W3CDTF">2025-05-29T19:48:00Z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F06AE967734E41F68B1B04B35FE1545C_12</vt:lpwstr>
  </property>
</Properties>
</file>